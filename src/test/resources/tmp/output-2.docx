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3.8 (Apache licensed) using REFERENCE JAXB in Ubuntu Java 17.0.14 on Linux -->
    <w:bookmarkStart w:name="title" w:id="1"/>
    <w:bookmarkEnd w:id="1"/>
    <w:p>
      <w:pPr>
        <w:pStyle w:val="Heading1"/>
      </w:pPr>
      <w:r>
        <w:t>Title</w:t>
      </w:r>
    </w:p>
    <w:bookmarkStart w:name="subtitle" w:id="2"/>
    <w:bookmarkEnd w:id="2"/>
    <w:p>
      <w:pPr>
        <w:pStyle w:val="Heading2"/>
      </w:pPr>
      <w:r>
        <w:t>Subtitle</w:t>
      </w:r>
    </w:p>
    <w:p>
      <w:pPr>
        <w:pStyle w:val="ListBullet"/>
        <w:numPr>
          <w:ilvl w:val="0"/>
          <w:numId w:val="2"/>
        </w:numPr>
      </w:pPr>
      <w:r>
        <w:t>Item 1</w:t>
      </w:r>
    </w:p>
    <w:p>
      <w:pPr>
        <w:pStyle w:val="ListBullet"/>
        <w:numPr>
          <w:ilvl w:val="1"/>
          <w:numId w:val="2"/>
        </w:numPr>
      </w:pPr>
      <w:r>
        <w:t>Subitem 1.1</w:t>
      </w:r>
    </w:p>
    <w:p>
      <w:pPr>
        <w:pStyle w:val="ListBullet"/>
        <w:numPr>
          <w:ilvl w:val="1"/>
          <w:numId w:val="2"/>
        </w:numPr>
      </w:pPr>
      <w:r>
        <w:t>Subitem 1.2</w:t>
      </w:r>
    </w:p>
    <w:p>
      <w:pPr>
        <w:pStyle w:val="ListBullet"/>
        <w:numPr>
          <w:ilvl w:val="0"/>
          <w:numId w:val="2"/>
        </w:numPr>
      </w:pPr>
      <w:r>
        <w:t>Item 2</w:t>
      </w:r>
    </w:p>
    <w:p>
      <w:pPr>
        <w:pStyle w:val="ParagraphTextBody"/>
      </w:pPr>
      <w:r>
        <w:rPr>
          <w:rStyle w:val="StrongEmphasis"/>
        </w:rPr>
        <w:t xml:space="preserve">Bold Text with </w:t>
      </w:r>
      <w:r>
        <w:rPr>
          <w:rStyle w:val="Emphasis"/>
          <w:b/>
          <w:bCs/>
        </w:rPr>
        <w:t>italic inside</w:t>
      </w:r>
      <w:r>
        <w:t xml:space="preserve"> </w:t>
      </w:r>
      <w:r>
        <w:rPr>
          <w:rStyle w:val="Emphasis"/>
        </w:rPr>
        <w:t xml:space="preserve">Italic Text with </w:t>
      </w:r>
      <w:r>
        <w:rPr>
          <w:rStyle w:val="StrongEmphasis"/>
          <w:i/>
          <w:iCs/>
        </w:rPr>
        <w:t>bold inside</w:t>
      </w:r>
    </w:p>
    <w:p>
      <w:pPr>
        <w:pStyle w:val="ParagraphTextBody"/>
      </w:pPr>
      <w:hyperlink r:id="rId3">
        <w:r>
          <w:rPr>
            <w:rStyle w:val="Hyperlink"/>
          </w:rPr>
          <w:t xml:space="preserve">Link with </w:t>
        </w:r>
        <w:r>
          <w:rPr>
            <w:rStyle w:val="StrongEmphasis"/>
            <w:color w:val="0366D6" w:themeColor="hyperlink"/>
            <w:u w:val="single"/>
          </w:rPr>
          <w:t>bold text</w:t>
        </w:r>
      </w:hyperlink>
    </w:p>
    <w:p>
      <w:pPr>
        <w:pStyle w:val="Normal"/>
        <w:spacing w:before="0" w:after="0" w:line="240" w:lineRule="exact"/>
      </w:pPr>
    </w:p>
    <w:p>
      <w:pPr>
        <w:pStyle w:val="PreformattedText"/>
        <w:spacing w:before="0" w:after="0"/>
      </w:pPr>
      <w:r>
        <w:t>// Nested code block</w:t>
      </w:r>
      <w:r>
        <w:br/>
      </w:r>
      <w:r>
        <w:t>public class Example {</w:t>
      </w:r>
      <w:r>
        <w:br/>
      </w:r>
      <w:r>
        <w:t xml:space="preserve">    public static void main(String[] args) {</w:t>
      </w:r>
      <w:r>
        <w:br/>
      </w:r>
      <w:r>
        <w:t xml:space="preserve">        System.out.println("Hello, World!");</w:t>
      </w:r>
      <w:r>
        <w:br/>
      </w:r>
      <w:r>
        <w:t xml:space="preserve">    }</w:t>
      </w:r>
      <w:r>
        <w:br/>
      </w:r>
      <w:r>
        <w:t>}</w:t>
      </w:r>
    </w:p>
    <w:p>
      <w:pPr>
        <w:pStyle w:val="Normal"/>
        <w:spacing w:before="0" w:after="0" w:line="2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rFonts w:ascii="Verdana" w:hAnsi="Verdana" w:eastAsia="Verdana" w:cs="Verdana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    <Relationship TargetMode="External" Target="https://example.com" Type="http://schemas.openxmlformats.org/officeDocument/2006/relationships/hyperlink" Id="rId3"/>
</Relationships>

</file>