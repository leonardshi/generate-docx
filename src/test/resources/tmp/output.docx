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8 (Apache licensed) using REFERENCE JAXB in Ubuntu Java 17.0.13 on Linux -->
    <w:bookmarkStart w:name="hello-world" w:id="1"/>
    <w:bookmarkEnd w:id="1"/>
    <w:p>
      <w:pPr>
        <w:pStyle w:val="Heading1"/>
      </w:pPr>
      <w:r>
        <w:t>Hello World</w:t>
      </w:r>
    </w:p>
    <w:p>
      <w:pPr>
        <w:pStyle w:val="ParagraphTextBody"/>
      </w:pPr>
      <w:r>
        <w:t>This is a test markdown file.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